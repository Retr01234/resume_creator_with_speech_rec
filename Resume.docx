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Brad | 5555555 | sdfsdf@mail.com</w:t>
      </w:r>
    </w:p>
    <w:p>
      <w:pPr>
        <w:pStyle w:val="Heading1"/>
      </w:pPr>
      <w:r>
        <w:t>About Me:</w:t>
      </w:r>
    </w:p>
    <w:p>
      <w:r>
        <w:t>I 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Google </w:t>
        <w:br/>
      </w:r>
      <w:r>
        <w:rPr>
          <w:i/>
        </w:rPr>
        <w:t>2020-2021</w:t>
        <w:br/>
      </w:r>
      <w:r>
        <w:rPr>
          <w:b/>
        </w:rPr>
        <w:t xml:space="preserve">sdfsdf </w:t>
        <w:br/>
      </w:r>
      <w:r>
        <w:t>nothing</w:t>
      </w:r>
    </w:p>
    <w:p>
      <w:pPr>
        <w:pStyle w:val="Heading1"/>
      </w:pPr>
      <w:r>
        <w:t>IT Skills:</w:t>
      </w:r>
    </w:p>
    <w:p>
      <w:r>
        <w:rPr>
          <w:b/>
        </w:rPr>
        <w:t>•java:</w:t>
      </w:r>
      <w:r>
        <w:t>1 year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Resume Generated with my great Skills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